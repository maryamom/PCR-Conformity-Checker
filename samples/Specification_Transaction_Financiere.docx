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BDEC3" w14:textId="6183AAE7" w:rsidR="00FA1C6E" w:rsidRDefault="00000000">
      <w:pPr>
        <w:pStyle w:val="Titre1"/>
      </w:pPr>
      <w:r>
        <w:t xml:space="preserve"> </w:t>
      </w:r>
      <w:proofErr w:type="spellStart"/>
      <w:r>
        <w:t>Informations</w:t>
      </w:r>
      <w:proofErr w:type="spellEnd"/>
      <w:r>
        <w:t xml:space="preserve"> de Transaction</w:t>
      </w:r>
    </w:p>
    <w:p w14:paraId="4B2B4591" w14:textId="04414995" w:rsidR="00BB0CB9" w:rsidRPr="008E5DAD" w:rsidRDefault="008E5DAD" w:rsidP="00CF63C8">
      <w:r>
        <w:t>TRX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37"/>
        <w:gridCol w:w="1067"/>
        <w:gridCol w:w="823"/>
        <w:gridCol w:w="700"/>
        <w:gridCol w:w="1320"/>
        <w:gridCol w:w="1042"/>
        <w:gridCol w:w="1079"/>
        <w:gridCol w:w="701"/>
        <w:gridCol w:w="1487"/>
      </w:tblGrid>
      <w:tr w:rsidR="00FA1C6E" w14:paraId="62869120" w14:textId="77777777" w:rsidTr="00E4316F">
        <w:tc>
          <w:tcPr>
            <w:tcW w:w="637" w:type="dxa"/>
          </w:tcPr>
          <w:p w14:paraId="076DBBC1" w14:textId="77777777" w:rsidR="00FA1C6E" w:rsidRDefault="00000000">
            <w:r>
              <w:t>Ordre</w:t>
            </w:r>
          </w:p>
        </w:tc>
        <w:tc>
          <w:tcPr>
            <w:tcW w:w="1067" w:type="dxa"/>
          </w:tcPr>
          <w:p w14:paraId="17C89795" w14:textId="77777777" w:rsidR="00FA1C6E" w:rsidRDefault="00000000">
            <w:r>
              <w:t>Champ</w:t>
            </w:r>
          </w:p>
        </w:tc>
        <w:tc>
          <w:tcPr>
            <w:tcW w:w="823" w:type="dxa"/>
          </w:tcPr>
          <w:p w14:paraId="056BF903" w14:textId="77777777" w:rsidR="00FA1C6E" w:rsidRDefault="00000000">
            <w:r>
              <w:t xml:space="preserve">Format </w:t>
            </w:r>
            <w:proofErr w:type="spellStart"/>
            <w:r>
              <w:t>attendu</w:t>
            </w:r>
            <w:proofErr w:type="spellEnd"/>
          </w:p>
        </w:tc>
        <w:tc>
          <w:tcPr>
            <w:tcW w:w="700" w:type="dxa"/>
          </w:tcPr>
          <w:p w14:paraId="1A3C9F51" w14:textId="77777777" w:rsidR="00FA1C6E" w:rsidRDefault="00000000">
            <w:r>
              <w:t>Type</w:t>
            </w:r>
          </w:p>
        </w:tc>
        <w:tc>
          <w:tcPr>
            <w:tcW w:w="1320" w:type="dxa"/>
          </w:tcPr>
          <w:p w14:paraId="22B894E2" w14:textId="77777777" w:rsidR="00FA1C6E" w:rsidRDefault="00000000">
            <w:proofErr w:type="spellStart"/>
            <w:r>
              <w:t>Contraintes</w:t>
            </w:r>
            <w:proofErr w:type="spellEnd"/>
            <w:r>
              <w:t xml:space="preserve"> </w:t>
            </w:r>
            <w:proofErr w:type="spellStart"/>
            <w:r>
              <w:t>supplémentaires</w:t>
            </w:r>
            <w:proofErr w:type="spellEnd"/>
          </w:p>
        </w:tc>
        <w:tc>
          <w:tcPr>
            <w:tcW w:w="1042" w:type="dxa"/>
          </w:tcPr>
          <w:p w14:paraId="1E346D42" w14:textId="77777777" w:rsidR="00FA1C6E" w:rsidRDefault="00000000">
            <w:r>
              <w:t>Description</w:t>
            </w:r>
          </w:p>
        </w:tc>
        <w:tc>
          <w:tcPr>
            <w:tcW w:w="1079" w:type="dxa"/>
          </w:tcPr>
          <w:p w14:paraId="5C503792" w14:textId="77777777" w:rsidR="00FA1C6E" w:rsidRDefault="00000000">
            <w:r>
              <w:t>Longueur (</w:t>
            </w:r>
            <w:proofErr w:type="spellStart"/>
            <w:r>
              <w:t>caractères</w:t>
            </w:r>
            <w:proofErr w:type="spellEnd"/>
            <w:r>
              <w:t>)</w:t>
            </w:r>
          </w:p>
        </w:tc>
        <w:tc>
          <w:tcPr>
            <w:tcW w:w="701" w:type="dxa"/>
          </w:tcPr>
          <w:p w14:paraId="0C70B788" w14:textId="77777777" w:rsidR="00FA1C6E" w:rsidRDefault="00000000">
            <w:proofErr w:type="spellStart"/>
            <w:r>
              <w:t>Requis</w:t>
            </w:r>
            <w:proofErr w:type="spellEnd"/>
          </w:p>
        </w:tc>
        <w:tc>
          <w:tcPr>
            <w:tcW w:w="1487" w:type="dxa"/>
          </w:tcPr>
          <w:p w14:paraId="5B3D8790" w14:textId="77777777" w:rsidR="00FA1C6E" w:rsidRDefault="00000000">
            <w:r>
              <w:t xml:space="preserve">Valeur par </w:t>
            </w:r>
            <w:proofErr w:type="spellStart"/>
            <w:r>
              <w:t>défaut</w:t>
            </w:r>
            <w:proofErr w:type="spellEnd"/>
          </w:p>
        </w:tc>
      </w:tr>
      <w:tr w:rsidR="00FA1C6E" w14:paraId="3B2242CC" w14:textId="77777777" w:rsidTr="00E4316F">
        <w:tc>
          <w:tcPr>
            <w:tcW w:w="637" w:type="dxa"/>
          </w:tcPr>
          <w:p w14:paraId="5F7A7574" w14:textId="77777777" w:rsidR="00FA1C6E" w:rsidRDefault="00000000">
            <w:r>
              <w:t>1</w:t>
            </w:r>
          </w:p>
        </w:tc>
        <w:tc>
          <w:tcPr>
            <w:tcW w:w="1067" w:type="dxa"/>
          </w:tcPr>
          <w:p w14:paraId="77F8D481" w14:textId="77777777" w:rsidR="00FA1C6E" w:rsidRDefault="00000000">
            <w:r>
              <w:t>ID Transaction</w:t>
            </w:r>
          </w:p>
        </w:tc>
        <w:tc>
          <w:tcPr>
            <w:tcW w:w="823" w:type="dxa"/>
          </w:tcPr>
          <w:p w14:paraId="1FFD5240" w14:textId="7DEE2CB7" w:rsidR="00FA1C6E" w:rsidRDefault="00000000">
            <w:proofErr w:type="gramStart"/>
            <w:r>
              <w:t>TRX</w:t>
            </w:r>
            <w:r w:rsidR="00595321">
              <w:t xml:space="preserve">  </w:t>
            </w:r>
            <w:r>
              <w:t>+</w:t>
            </w:r>
            <w:proofErr w:type="gramEnd"/>
            <w:r>
              <w:t xml:space="preserve"> 8 chiffres</w:t>
            </w:r>
          </w:p>
        </w:tc>
        <w:tc>
          <w:tcPr>
            <w:tcW w:w="700" w:type="dxa"/>
          </w:tcPr>
          <w:p w14:paraId="54491E9E" w14:textId="77777777" w:rsidR="00FA1C6E" w:rsidRDefault="00000000">
            <w:r>
              <w:t>Texte</w:t>
            </w:r>
          </w:p>
        </w:tc>
        <w:tc>
          <w:tcPr>
            <w:tcW w:w="1320" w:type="dxa"/>
          </w:tcPr>
          <w:p w14:paraId="1428642D" w14:textId="77777777" w:rsidR="00FA1C6E" w:rsidRDefault="00000000">
            <w:r>
              <w:t>Unique, commence par TRX</w:t>
            </w:r>
          </w:p>
        </w:tc>
        <w:tc>
          <w:tcPr>
            <w:tcW w:w="1042" w:type="dxa"/>
          </w:tcPr>
          <w:p w14:paraId="6C97BE7A" w14:textId="77777777" w:rsidR="00FA1C6E" w:rsidRPr="009833C9" w:rsidRDefault="00000000">
            <w:pPr>
              <w:rPr>
                <w:lang w:val="fr-FR"/>
              </w:rPr>
            </w:pPr>
            <w:r w:rsidRPr="009833C9">
              <w:rPr>
                <w:lang w:val="fr-FR"/>
              </w:rPr>
              <w:t>Identifiant unique de la transaction</w:t>
            </w:r>
          </w:p>
        </w:tc>
        <w:tc>
          <w:tcPr>
            <w:tcW w:w="1079" w:type="dxa"/>
          </w:tcPr>
          <w:p w14:paraId="14734E00" w14:textId="77777777" w:rsidR="00FA1C6E" w:rsidRDefault="00000000">
            <w:r>
              <w:t>11</w:t>
            </w:r>
          </w:p>
        </w:tc>
        <w:tc>
          <w:tcPr>
            <w:tcW w:w="701" w:type="dxa"/>
          </w:tcPr>
          <w:p w14:paraId="26841D42" w14:textId="77777777" w:rsidR="00FA1C6E" w:rsidRDefault="00000000">
            <w:r>
              <w:t>Oui</w:t>
            </w:r>
          </w:p>
        </w:tc>
        <w:tc>
          <w:tcPr>
            <w:tcW w:w="1487" w:type="dxa"/>
          </w:tcPr>
          <w:p w14:paraId="35633CDA" w14:textId="77777777" w:rsidR="00FA1C6E" w:rsidRDefault="00000000">
            <w:proofErr w:type="spellStart"/>
            <w:r>
              <w:t>Généré</w:t>
            </w:r>
            <w:proofErr w:type="spellEnd"/>
            <w:r>
              <w:t xml:space="preserve"> </w:t>
            </w:r>
            <w:proofErr w:type="spellStart"/>
            <w:r>
              <w:t>automatiquement</w:t>
            </w:r>
            <w:proofErr w:type="spellEnd"/>
          </w:p>
        </w:tc>
      </w:tr>
      <w:tr w:rsidR="00FA1C6E" w14:paraId="282A5391" w14:textId="77777777" w:rsidTr="00E4316F">
        <w:tc>
          <w:tcPr>
            <w:tcW w:w="637" w:type="dxa"/>
          </w:tcPr>
          <w:p w14:paraId="2C697084" w14:textId="77777777" w:rsidR="00FA1C6E" w:rsidRDefault="00000000">
            <w:r>
              <w:t>2</w:t>
            </w:r>
          </w:p>
        </w:tc>
        <w:tc>
          <w:tcPr>
            <w:tcW w:w="1067" w:type="dxa"/>
          </w:tcPr>
          <w:p w14:paraId="640E3AB6" w14:textId="77777777" w:rsidR="00FA1C6E" w:rsidRDefault="00000000">
            <w:r>
              <w:t>Date Transaction</w:t>
            </w:r>
          </w:p>
        </w:tc>
        <w:tc>
          <w:tcPr>
            <w:tcW w:w="823" w:type="dxa"/>
          </w:tcPr>
          <w:p w14:paraId="10EF5241" w14:textId="77777777" w:rsidR="00FA1C6E" w:rsidRDefault="00000000">
            <w:r>
              <w:t>AAAA-MM-JJ</w:t>
            </w:r>
          </w:p>
        </w:tc>
        <w:tc>
          <w:tcPr>
            <w:tcW w:w="700" w:type="dxa"/>
          </w:tcPr>
          <w:p w14:paraId="48333DF0" w14:textId="77777777" w:rsidR="00FA1C6E" w:rsidRDefault="00000000">
            <w:r>
              <w:t>Date</w:t>
            </w:r>
          </w:p>
        </w:tc>
        <w:tc>
          <w:tcPr>
            <w:tcW w:w="1320" w:type="dxa"/>
          </w:tcPr>
          <w:p w14:paraId="70DBEE1C" w14:textId="77777777" w:rsidR="00FA1C6E" w:rsidRDefault="00000000">
            <w:r>
              <w:t>Format ISO 8601</w:t>
            </w:r>
          </w:p>
        </w:tc>
        <w:tc>
          <w:tcPr>
            <w:tcW w:w="1042" w:type="dxa"/>
          </w:tcPr>
          <w:p w14:paraId="404AA4C7" w14:textId="77777777" w:rsidR="00FA1C6E" w:rsidRDefault="00000000">
            <w:r>
              <w:t>Date de la transaction</w:t>
            </w:r>
          </w:p>
        </w:tc>
        <w:tc>
          <w:tcPr>
            <w:tcW w:w="1079" w:type="dxa"/>
          </w:tcPr>
          <w:p w14:paraId="0AA042D5" w14:textId="77777777" w:rsidR="00FA1C6E" w:rsidRDefault="00000000">
            <w:r>
              <w:t>10</w:t>
            </w:r>
          </w:p>
        </w:tc>
        <w:tc>
          <w:tcPr>
            <w:tcW w:w="701" w:type="dxa"/>
          </w:tcPr>
          <w:p w14:paraId="4130A55E" w14:textId="77777777" w:rsidR="00FA1C6E" w:rsidRDefault="00000000">
            <w:r>
              <w:t>Oui</w:t>
            </w:r>
          </w:p>
        </w:tc>
        <w:tc>
          <w:tcPr>
            <w:tcW w:w="1487" w:type="dxa"/>
          </w:tcPr>
          <w:p w14:paraId="0244E5A3" w14:textId="77777777" w:rsidR="00FA1C6E" w:rsidRDefault="00000000">
            <w:r>
              <w:t>Date du jour</w:t>
            </w:r>
          </w:p>
        </w:tc>
      </w:tr>
      <w:tr w:rsidR="00FA1C6E" w14:paraId="434A6CBF" w14:textId="77777777" w:rsidTr="00E4316F">
        <w:tc>
          <w:tcPr>
            <w:tcW w:w="637" w:type="dxa"/>
          </w:tcPr>
          <w:p w14:paraId="7AD4A1BD" w14:textId="77777777" w:rsidR="00FA1C6E" w:rsidRDefault="00000000">
            <w:r>
              <w:t>3</w:t>
            </w:r>
          </w:p>
        </w:tc>
        <w:tc>
          <w:tcPr>
            <w:tcW w:w="1067" w:type="dxa"/>
          </w:tcPr>
          <w:p w14:paraId="4A4DCC1E" w14:textId="77777777" w:rsidR="00FA1C6E" w:rsidRDefault="00000000">
            <w:proofErr w:type="spellStart"/>
            <w:r>
              <w:t>Montant</w:t>
            </w:r>
            <w:proofErr w:type="spellEnd"/>
          </w:p>
        </w:tc>
        <w:tc>
          <w:tcPr>
            <w:tcW w:w="823" w:type="dxa"/>
          </w:tcPr>
          <w:p w14:paraId="259C6980" w14:textId="77777777" w:rsidR="00FA1C6E" w:rsidRDefault="00000000">
            <w:r>
              <w:t xml:space="preserve">Nombre </w:t>
            </w:r>
            <w:proofErr w:type="spellStart"/>
            <w:r>
              <w:t>décimal</w:t>
            </w:r>
            <w:proofErr w:type="spellEnd"/>
          </w:p>
        </w:tc>
        <w:tc>
          <w:tcPr>
            <w:tcW w:w="700" w:type="dxa"/>
          </w:tcPr>
          <w:p w14:paraId="7C881BBA" w14:textId="77777777" w:rsidR="00FA1C6E" w:rsidRDefault="00000000">
            <w:r>
              <w:t>Float</w:t>
            </w:r>
          </w:p>
        </w:tc>
        <w:tc>
          <w:tcPr>
            <w:tcW w:w="1320" w:type="dxa"/>
          </w:tcPr>
          <w:p w14:paraId="0C9CB2AC" w14:textId="77777777" w:rsidR="00FA1C6E" w:rsidRDefault="00000000">
            <w:r>
              <w:t xml:space="preserve">En TND, </w:t>
            </w:r>
            <w:proofErr w:type="spellStart"/>
            <w:r>
              <w:t>positif</w:t>
            </w:r>
            <w:proofErr w:type="spellEnd"/>
            <w:r>
              <w:t xml:space="preserve">, 2 </w:t>
            </w:r>
            <w:proofErr w:type="spellStart"/>
            <w:r>
              <w:t>décimales</w:t>
            </w:r>
            <w:proofErr w:type="spellEnd"/>
          </w:p>
        </w:tc>
        <w:tc>
          <w:tcPr>
            <w:tcW w:w="1042" w:type="dxa"/>
          </w:tcPr>
          <w:p w14:paraId="727F2CF3" w14:textId="77777777" w:rsidR="00FA1C6E" w:rsidRDefault="00000000">
            <w:proofErr w:type="spellStart"/>
            <w:r>
              <w:t>Montant</w:t>
            </w:r>
            <w:proofErr w:type="spellEnd"/>
            <w:r>
              <w:t xml:space="preserve"> de la transaction</w:t>
            </w:r>
          </w:p>
        </w:tc>
        <w:tc>
          <w:tcPr>
            <w:tcW w:w="1079" w:type="dxa"/>
          </w:tcPr>
          <w:p w14:paraId="13EC5686" w14:textId="77777777" w:rsidR="00FA1C6E" w:rsidRDefault="00000000">
            <w:r>
              <w:t>10</w:t>
            </w:r>
          </w:p>
        </w:tc>
        <w:tc>
          <w:tcPr>
            <w:tcW w:w="701" w:type="dxa"/>
          </w:tcPr>
          <w:p w14:paraId="6CC00A0D" w14:textId="77777777" w:rsidR="00FA1C6E" w:rsidRDefault="00000000">
            <w:r>
              <w:t>Oui</w:t>
            </w:r>
          </w:p>
        </w:tc>
        <w:tc>
          <w:tcPr>
            <w:tcW w:w="1487" w:type="dxa"/>
          </w:tcPr>
          <w:p w14:paraId="1E4E777B" w14:textId="77777777" w:rsidR="00FA1C6E" w:rsidRDefault="00000000">
            <w:r>
              <w:t>0.00</w:t>
            </w:r>
          </w:p>
        </w:tc>
      </w:tr>
      <w:tr w:rsidR="00FA1C6E" w14:paraId="12E64B8B" w14:textId="77777777" w:rsidTr="00E4316F">
        <w:tc>
          <w:tcPr>
            <w:tcW w:w="637" w:type="dxa"/>
          </w:tcPr>
          <w:p w14:paraId="193AA4AB" w14:textId="77777777" w:rsidR="00FA1C6E" w:rsidRDefault="00000000">
            <w:r>
              <w:t>4</w:t>
            </w:r>
          </w:p>
        </w:tc>
        <w:tc>
          <w:tcPr>
            <w:tcW w:w="1067" w:type="dxa"/>
          </w:tcPr>
          <w:p w14:paraId="79CC0052" w14:textId="77777777" w:rsidR="00FA1C6E" w:rsidRDefault="00000000">
            <w:r>
              <w:t>Type Transaction</w:t>
            </w:r>
          </w:p>
        </w:tc>
        <w:tc>
          <w:tcPr>
            <w:tcW w:w="823" w:type="dxa"/>
          </w:tcPr>
          <w:p w14:paraId="22353F94" w14:textId="77777777" w:rsidR="00FA1C6E" w:rsidRDefault="00000000">
            <w:r>
              <w:t xml:space="preserve">Crédit, </w:t>
            </w:r>
            <w:proofErr w:type="spellStart"/>
            <w:r>
              <w:t>Débit</w:t>
            </w:r>
            <w:proofErr w:type="spellEnd"/>
          </w:p>
        </w:tc>
        <w:tc>
          <w:tcPr>
            <w:tcW w:w="700" w:type="dxa"/>
          </w:tcPr>
          <w:p w14:paraId="6FD4D8EB" w14:textId="77777777" w:rsidR="00FA1C6E" w:rsidRDefault="00000000">
            <w:r>
              <w:t>Texte</w:t>
            </w:r>
          </w:p>
        </w:tc>
        <w:tc>
          <w:tcPr>
            <w:tcW w:w="1320" w:type="dxa"/>
          </w:tcPr>
          <w:p w14:paraId="5392AC80" w14:textId="77777777" w:rsidR="00FA1C6E" w:rsidRDefault="00000000">
            <w:r>
              <w:t xml:space="preserve">Valeurs </w:t>
            </w:r>
            <w:proofErr w:type="spellStart"/>
            <w:r>
              <w:t>limitées</w:t>
            </w:r>
            <w:proofErr w:type="spellEnd"/>
          </w:p>
        </w:tc>
        <w:tc>
          <w:tcPr>
            <w:tcW w:w="1042" w:type="dxa"/>
          </w:tcPr>
          <w:p w14:paraId="3CF09187" w14:textId="77777777" w:rsidR="00FA1C6E" w:rsidRDefault="00000000">
            <w:r>
              <w:t>Nature de la transaction</w:t>
            </w:r>
          </w:p>
        </w:tc>
        <w:tc>
          <w:tcPr>
            <w:tcW w:w="1079" w:type="dxa"/>
          </w:tcPr>
          <w:p w14:paraId="740BB883" w14:textId="77777777" w:rsidR="00FA1C6E" w:rsidRDefault="00000000">
            <w:r>
              <w:t>6</w:t>
            </w:r>
          </w:p>
        </w:tc>
        <w:tc>
          <w:tcPr>
            <w:tcW w:w="701" w:type="dxa"/>
          </w:tcPr>
          <w:p w14:paraId="00B27CF1" w14:textId="77777777" w:rsidR="00FA1C6E" w:rsidRDefault="00000000">
            <w:r>
              <w:t>Oui</w:t>
            </w:r>
          </w:p>
        </w:tc>
        <w:tc>
          <w:tcPr>
            <w:tcW w:w="1487" w:type="dxa"/>
          </w:tcPr>
          <w:p w14:paraId="5A6FED0F" w14:textId="77777777" w:rsidR="00FA1C6E" w:rsidRDefault="00000000">
            <w:proofErr w:type="spellStart"/>
            <w:r>
              <w:t>Débit</w:t>
            </w:r>
            <w:proofErr w:type="spellEnd"/>
          </w:p>
        </w:tc>
      </w:tr>
    </w:tbl>
    <w:p w14:paraId="14C5D40E" w14:textId="0E328E97" w:rsidR="00FA1C6E" w:rsidRDefault="00000000">
      <w:pPr>
        <w:pStyle w:val="Titre1"/>
      </w:pPr>
      <w:r>
        <w:t xml:space="preserve"> </w:t>
      </w:r>
      <w:proofErr w:type="spellStart"/>
      <w:r>
        <w:t>Informations</w:t>
      </w:r>
      <w:proofErr w:type="spellEnd"/>
      <w:r>
        <w:t xml:space="preserve"> Client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7"/>
        <w:gridCol w:w="945"/>
        <w:gridCol w:w="764"/>
        <w:gridCol w:w="624"/>
        <w:gridCol w:w="1439"/>
        <w:gridCol w:w="1180"/>
        <w:gridCol w:w="1102"/>
        <w:gridCol w:w="714"/>
        <w:gridCol w:w="1441"/>
      </w:tblGrid>
      <w:tr w:rsidR="00FA1C6E" w14:paraId="314C4825" w14:textId="77777777">
        <w:tc>
          <w:tcPr>
            <w:tcW w:w="960" w:type="dxa"/>
          </w:tcPr>
          <w:p w14:paraId="0464DC68" w14:textId="77777777" w:rsidR="00FA1C6E" w:rsidRDefault="00000000">
            <w:r>
              <w:t>Ordre</w:t>
            </w:r>
          </w:p>
        </w:tc>
        <w:tc>
          <w:tcPr>
            <w:tcW w:w="960" w:type="dxa"/>
          </w:tcPr>
          <w:p w14:paraId="2C68218D" w14:textId="77777777" w:rsidR="00FA1C6E" w:rsidRDefault="00000000">
            <w:r>
              <w:t>Champ</w:t>
            </w:r>
          </w:p>
        </w:tc>
        <w:tc>
          <w:tcPr>
            <w:tcW w:w="960" w:type="dxa"/>
          </w:tcPr>
          <w:p w14:paraId="31DBF8AA" w14:textId="38C5298D" w:rsidR="00FA1C6E" w:rsidRDefault="00000000">
            <w:r>
              <w:t>Form</w:t>
            </w:r>
            <w:r w:rsidR="00C028D1">
              <w:t>at</w:t>
            </w:r>
          </w:p>
        </w:tc>
        <w:tc>
          <w:tcPr>
            <w:tcW w:w="960" w:type="dxa"/>
          </w:tcPr>
          <w:p w14:paraId="5EDF4E73" w14:textId="77777777" w:rsidR="00FA1C6E" w:rsidRDefault="00000000">
            <w:r>
              <w:t>Type</w:t>
            </w:r>
          </w:p>
        </w:tc>
        <w:tc>
          <w:tcPr>
            <w:tcW w:w="960" w:type="dxa"/>
          </w:tcPr>
          <w:p w14:paraId="37D17090" w14:textId="77777777" w:rsidR="00FA1C6E" w:rsidRDefault="00000000">
            <w:proofErr w:type="spellStart"/>
            <w:r>
              <w:t>Contraintes</w:t>
            </w:r>
            <w:proofErr w:type="spellEnd"/>
            <w:r>
              <w:t xml:space="preserve"> </w:t>
            </w:r>
            <w:proofErr w:type="spellStart"/>
            <w:r>
              <w:t>supplémentaires</w:t>
            </w:r>
            <w:proofErr w:type="spellEnd"/>
          </w:p>
        </w:tc>
        <w:tc>
          <w:tcPr>
            <w:tcW w:w="960" w:type="dxa"/>
          </w:tcPr>
          <w:p w14:paraId="78D81588" w14:textId="77777777" w:rsidR="00FA1C6E" w:rsidRDefault="00000000">
            <w:r>
              <w:t>Description</w:t>
            </w:r>
          </w:p>
        </w:tc>
        <w:tc>
          <w:tcPr>
            <w:tcW w:w="960" w:type="dxa"/>
          </w:tcPr>
          <w:p w14:paraId="14BEFEB7" w14:textId="77777777" w:rsidR="00FA1C6E" w:rsidRDefault="00000000">
            <w:r>
              <w:t>Longueur (</w:t>
            </w:r>
            <w:proofErr w:type="spellStart"/>
            <w:r>
              <w:t>caractères</w:t>
            </w:r>
            <w:proofErr w:type="spellEnd"/>
            <w:r>
              <w:t>)</w:t>
            </w:r>
          </w:p>
        </w:tc>
        <w:tc>
          <w:tcPr>
            <w:tcW w:w="960" w:type="dxa"/>
          </w:tcPr>
          <w:p w14:paraId="7E3E7324" w14:textId="77777777" w:rsidR="00FA1C6E" w:rsidRDefault="00000000">
            <w:proofErr w:type="spellStart"/>
            <w:r>
              <w:t>Requis</w:t>
            </w:r>
            <w:proofErr w:type="spellEnd"/>
          </w:p>
        </w:tc>
        <w:tc>
          <w:tcPr>
            <w:tcW w:w="960" w:type="dxa"/>
          </w:tcPr>
          <w:p w14:paraId="3CD422EA" w14:textId="77777777" w:rsidR="00FA1C6E" w:rsidRDefault="00000000">
            <w:r>
              <w:t xml:space="preserve">Valeur par </w:t>
            </w:r>
            <w:proofErr w:type="spellStart"/>
            <w:r>
              <w:t>défaut</w:t>
            </w:r>
            <w:proofErr w:type="spellEnd"/>
          </w:p>
        </w:tc>
      </w:tr>
      <w:tr w:rsidR="00FA1C6E" w14:paraId="36F0E61D" w14:textId="77777777">
        <w:tc>
          <w:tcPr>
            <w:tcW w:w="960" w:type="dxa"/>
          </w:tcPr>
          <w:p w14:paraId="567884D0" w14:textId="248D2069" w:rsidR="00FA1C6E" w:rsidRDefault="00DE0064">
            <w:r>
              <w:t>1</w:t>
            </w:r>
          </w:p>
        </w:tc>
        <w:tc>
          <w:tcPr>
            <w:tcW w:w="960" w:type="dxa"/>
          </w:tcPr>
          <w:p w14:paraId="688C0371" w14:textId="77777777" w:rsidR="00FA1C6E" w:rsidRDefault="00000000">
            <w:r>
              <w:t>Code Client</w:t>
            </w:r>
          </w:p>
        </w:tc>
        <w:tc>
          <w:tcPr>
            <w:tcW w:w="960" w:type="dxa"/>
          </w:tcPr>
          <w:p w14:paraId="4233E3C7" w14:textId="77777777" w:rsidR="00595321" w:rsidRDefault="00000000">
            <w:r>
              <w:t>CLT</w:t>
            </w:r>
          </w:p>
          <w:p w14:paraId="5E6CE4C2" w14:textId="665767BE" w:rsidR="00FA1C6E" w:rsidRDefault="00000000">
            <w:r>
              <w:t>+ 6 chiffres</w:t>
            </w:r>
          </w:p>
        </w:tc>
        <w:tc>
          <w:tcPr>
            <w:tcW w:w="960" w:type="dxa"/>
          </w:tcPr>
          <w:p w14:paraId="1290D719" w14:textId="77777777" w:rsidR="00FA1C6E" w:rsidRDefault="00000000">
            <w:r>
              <w:t>Texte</w:t>
            </w:r>
          </w:p>
        </w:tc>
        <w:tc>
          <w:tcPr>
            <w:tcW w:w="960" w:type="dxa"/>
          </w:tcPr>
          <w:p w14:paraId="59988DC8" w14:textId="77777777" w:rsidR="00FA1C6E" w:rsidRDefault="00000000">
            <w:r>
              <w:t xml:space="preserve">Unique, </w:t>
            </w:r>
            <w:proofErr w:type="spellStart"/>
            <w:r>
              <w:t>préfixe</w:t>
            </w:r>
            <w:proofErr w:type="spellEnd"/>
            <w:r>
              <w:t xml:space="preserve"> CLT</w:t>
            </w:r>
          </w:p>
        </w:tc>
        <w:tc>
          <w:tcPr>
            <w:tcW w:w="960" w:type="dxa"/>
          </w:tcPr>
          <w:p w14:paraId="4C84183C" w14:textId="77777777" w:rsidR="00FA1C6E" w:rsidRDefault="00000000">
            <w:proofErr w:type="spellStart"/>
            <w:r>
              <w:t>Identifiant</w:t>
            </w:r>
            <w:proofErr w:type="spellEnd"/>
            <w:r>
              <w:t xml:space="preserve"> client unique</w:t>
            </w:r>
          </w:p>
        </w:tc>
        <w:tc>
          <w:tcPr>
            <w:tcW w:w="960" w:type="dxa"/>
          </w:tcPr>
          <w:p w14:paraId="02A282D4" w14:textId="77777777" w:rsidR="00FA1C6E" w:rsidRDefault="00000000">
            <w:r>
              <w:t>9</w:t>
            </w:r>
          </w:p>
        </w:tc>
        <w:tc>
          <w:tcPr>
            <w:tcW w:w="960" w:type="dxa"/>
          </w:tcPr>
          <w:p w14:paraId="2F81A801" w14:textId="77777777" w:rsidR="00FA1C6E" w:rsidRDefault="00000000">
            <w:r>
              <w:t>Oui</w:t>
            </w:r>
          </w:p>
        </w:tc>
        <w:tc>
          <w:tcPr>
            <w:tcW w:w="960" w:type="dxa"/>
          </w:tcPr>
          <w:p w14:paraId="1C16EF8E" w14:textId="77777777" w:rsidR="00FA1C6E" w:rsidRDefault="00000000">
            <w:r>
              <w:t>N/A</w:t>
            </w:r>
          </w:p>
        </w:tc>
      </w:tr>
      <w:tr w:rsidR="00FA1C6E" w14:paraId="73D0C1F0" w14:textId="77777777">
        <w:tc>
          <w:tcPr>
            <w:tcW w:w="960" w:type="dxa"/>
          </w:tcPr>
          <w:p w14:paraId="52B8C3F8" w14:textId="70D9D300" w:rsidR="00FA1C6E" w:rsidRDefault="00DE0064">
            <w:r>
              <w:lastRenderedPageBreak/>
              <w:t>2</w:t>
            </w:r>
          </w:p>
        </w:tc>
        <w:tc>
          <w:tcPr>
            <w:tcW w:w="960" w:type="dxa"/>
          </w:tcPr>
          <w:p w14:paraId="1542EE58" w14:textId="77777777" w:rsidR="00FA1C6E" w:rsidRDefault="00000000">
            <w:r>
              <w:t>Nom Client</w:t>
            </w:r>
          </w:p>
        </w:tc>
        <w:tc>
          <w:tcPr>
            <w:tcW w:w="960" w:type="dxa"/>
          </w:tcPr>
          <w:p w14:paraId="43BE5300" w14:textId="77777777" w:rsidR="00FA1C6E" w:rsidRDefault="00000000">
            <w:r>
              <w:t>Texte libre</w:t>
            </w:r>
          </w:p>
        </w:tc>
        <w:tc>
          <w:tcPr>
            <w:tcW w:w="960" w:type="dxa"/>
          </w:tcPr>
          <w:p w14:paraId="77830734" w14:textId="77777777" w:rsidR="00FA1C6E" w:rsidRDefault="00000000">
            <w:r>
              <w:t>Texte</w:t>
            </w:r>
          </w:p>
        </w:tc>
        <w:tc>
          <w:tcPr>
            <w:tcW w:w="960" w:type="dxa"/>
          </w:tcPr>
          <w:p w14:paraId="78B85EC8" w14:textId="77777777" w:rsidR="00FA1C6E" w:rsidRDefault="00000000">
            <w:r>
              <w:t xml:space="preserve">Minimum 3 </w:t>
            </w:r>
            <w:proofErr w:type="spellStart"/>
            <w:r>
              <w:t>caractères</w:t>
            </w:r>
            <w:proofErr w:type="spellEnd"/>
          </w:p>
        </w:tc>
        <w:tc>
          <w:tcPr>
            <w:tcW w:w="960" w:type="dxa"/>
          </w:tcPr>
          <w:p w14:paraId="54191976" w14:textId="77777777" w:rsidR="00FA1C6E" w:rsidRDefault="00000000">
            <w:r>
              <w:t xml:space="preserve">Nom </w:t>
            </w:r>
            <w:proofErr w:type="spellStart"/>
            <w:r>
              <w:t>complet</w:t>
            </w:r>
            <w:proofErr w:type="spellEnd"/>
            <w:r>
              <w:t xml:space="preserve"> du client</w:t>
            </w:r>
          </w:p>
        </w:tc>
        <w:tc>
          <w:tcPr>
            <w:tcW w:w="960" w:type="dxa"/>
          </w:tcPr>
          <w:p w14:paraId="61F2B8FA" w14:textId="77777777" w:rsidR="00FA1C6E" w:rsidRDefault="00000000">
            <w:r>
              <w:t>50</w:t>
            </w:r>
          </w:p>
        </w:tc>
        <w:tc>
          <w:tcPr>
            <w:tcW w:w="960" w:type="dxa"/>
          </w:tcPr>
          <w:p w14:paraId="37AF4B5A" w14:textId="77777777" w:rsidR="00FA1C6E" w:rsidRDefault="00000000">
            <w:r>
              <w:t>Oui</w:t>
            </w:r>
          </w:p>
        </w:tc>
        <w:tc>
          <w:tcPr>
            <w:tcW w:w="960" w:type="dxa"/>
          </w:tcPr>
          <w:p w14:paraId="5AEA9130" w14:textId="77777777" w:rsidR="00FA1C6E" w:rsidRDefault="00000000">
            <w:r>
              <w:t>Client Inconnu</w:t>
            </w:r>
          </w:p>
        </w:tc>
      </w:tr>
      <w:tr w:rsidR="00FA1C6E" w14:paraId="5D1BD854" w14:textId="77777777">
        <w:tc>
          <w:tcPr>
            <w:tcW w:w="960" w:type="dxa"/>
          </w:tcPr>
          <w:p w14:paraId="2AAD1CC9" w14:textId="3298EA4C" w:rsidR="00FA1C6E" w:rsidRDefault="00DE0064">
            <w:r>
              <w:t>3</w:t>
            </w:r>
          </w:p>
        </w:tc>
        <w:tc>
          <w:tcPr>
            <w:tcW w:w="960" w:type="dxa"/>
          </w:tcPr>
          <w:p w14:paraId="4E360397" w14:textId="77777777" w:rsidR="00FA1C6E" w:rsidRDefault="00000000">
            <w:r>
              <w:t>Email Client</w:t>
            </w:r>
          </w:p>
        </w:tc>
        <w:tc>
          <w:tcPr>
            <w:tcW w:w="960" w:type="dxa"/>
          </w:tcPr>
          <w:p w14:paraId="09349705" w14:textId="77777777" w:rsidR="00FA1C6E" w:rsidRDefault="00000000">
            <w:r>
              <w:t xml:space="preserve">Email </w:t>
            </w:r>
            <w:proofErr w:type="spellStart"/>
            <w:r>
              <w:t>valide</w:t>
            </w:r>
            <w:proofErr w:type="spellEnd"/>
          </w:p>
        </w:tc>
        <w:tc>
          <w:tcPr>
            <w:tcW w:w="960" w:type="dxa"/>
          </w:tcPr>
          <w:p w14:paraId="41924227" w14:textId="77777777" w:rsidR="00FA1C6E" w:rsidRDefault="00000000">
            <w:r>
              <w:t>Texte</w:t>
            </w:r>
          </w:p>
        </w:tc>
        <w:tc>
          <w:tcPr>
            <w:tcW w:w="960" w:type="dxa"/>
          </w:tcPr>
          <w:p w14:paraId="2300B9DF" w14:textId="77777777" w:rsidR="00FA1C6E" w:rsidRDefault="00000000">
            <w:r>
              <w:t xml:space="preserve">Doit </w:t>
            </w:r>
            <w:proofErr w:type="spellStart"/>
            <w:proofErr w:type="gramStart"/>
            <w:r>
              <w:t>contenir</w:t>
            </w:r>
            <w:proofErr w:type="spellEnd"/>
            <w:r>
              <w:t xml:space="preserve"> @</w:t>
            </w:r>
            <w:proofErr w:type="gramEnd"/>
            <w:r>
              <w:t xml:space="preserve"> </w:t>
            </w:r>
            <w:proofErr w:type="gramStart"/>
            <w:r>
              <w:t>et .</w:t>
            </w:r>
            <w:proofErr w:type="gramEnd"/>
          </w:p>
        </w:tc>
        <w:tc>
          <w:tcPr>
            <w:tcW w:w="960" w:type="dxa"/>
          </w:tcPr>
          <w:p w14:paraId="6DE76278" w14:textId="77777777" w:rsidR="00FA1C6E" w:rsidRDefault="00000000">
            <w:r>
              <w:t>Email de contact</w:t>
            </w:r>
          </w:p>
        </w:tc>
        <w:tc>
          <w:tcPr>
            <w:tcW w:w="960" w:type="dxa"/>
          </w:tcPr>
          <w:p w14:paraId="60B99A37" w14:textId="77777777" w:rsidR="00FA1C6E" w:rsidRDefault="00000000">
            <w:r>
              <w:t>100</w:t>
            </w:r>
          </w:p>
        </w:tc>
        <w:tc>
          <w:tcPr>
            <w:tcW w:w="960" w:type="dxa"/>
          </w:tcPr>
          <w:p w14:paraId="4B5E1D4D" w14:textId="77777777" w:rsidR="00FA1C6E" w:rsidRDefault="00000000">
            <w:r>
              <w:t>Non</w:t>
            </w:r>
          </w:p>
        </w:tc>
        <w:tc>
          <w:tcPr>
            <w:tcW w:w="960" w:type="dxa"/>
          </w:tcPr>
          <w:p w14:paraId="7496ED55" w14:textId="77777777" w:rsidR="00FA1C6E" w:rsidRDefault="00000000">
            <w:r>
              <w:t>non@fourni.com</w:t>
            </w:r>
          </w:p>
        </w:tc>
      </w:tr>
      <w:tr w:rsidR="00FA1C6E" w14:paraId="549C431C" w14:textId="77777777">
        <w:tc>
          <w:tcPr>
            <w:tcW w:w="960" w:type="dxa"/>
          </w:tcPr>
          <w:p w14:paraId="1046F180" w14:textId="40927309" w:rsidR="00FA1C6E" w:rsidRDefault="00DE0064">
            <w:r>
              <w:t>4</w:t>
            </w:r>
          </w:p>
        </w:tc>
        <w:tc>
          <w:tcPr>
            <w:tcW w:w="960" w:type="dxa"/>
          </w:tcPr>
          <w:p w14:paraId="0CAB6CF5" w14:textId="77777777" w:rsidR="00FA1C6E" w:rsidRDefault="00000000">
            <w:proofErr w:type="spellStart"/>
            <w:r>
              <w:t>Numéro</w:t>
            </w:r>
            <w:proofErr w:type="spellEnd"/>
            <w:r>
              <w:t xml:space="preserve"> de </w:t>
            </w:r>
            <w:proofErr w:type="spellStart"/>
            <w:r>
              <w:t>téléphone</w:t>
            </w:r>
            <w:proofErr w:type="spellEnd"/>
          </w:p>
        </w:tc>
        <w:tc>
          <w:tcPr>
            <w:tcW w:w="960" w:type="dxa"/>
          </w:tcPr>
          <w:p w14:paraId="277FA1FC" w14:textId="77777777" w:rsidR="00FA1C6E" w:rsidRDefault="00000000">
            <w:r>
              <w:t xml:space="preserve">+216 XX XXX </w:t>
            </w:r>
            <w:proofErr w:type="spellStart"/>
            <w:r>
              <w:t>XXX</w:t>
            </w:r>
            <w:proofErr w:type="spellEnd"/>
          </w:p>
        </w:tc>
        <w:tc>
          <w:tcPr>
            <w:tcW w:w="960" w:type="dxa"/>
          </w:tcPr>
          <w:p w14:paraId="6676161D" w14:textId="77777777" w:rsidR="00FA1C6E" w:rsidRDefault="00000000">
            <w:r>
              <w:t>Texte</w:t>
            </w:r>
          </w:p>
        </w:tc>
        <w:tc>
          <w:tcPr>
            <w:tcW w:w="960" w:type="dxa"/>
          </w:tcPr>
          <w:p w14:paraId="5B3B4102" w14:textId="77777777" w:rsidR="00FA1C6E" w:rsidRDefault="00000000">
            <w:r>
              <w:t xml:space="preserve">Format </w:t>
            </w:r>
            <w:proofErr w:type="spellStart"/>
            <w:r>
              <w:t>tunisien</w:t>
            </w:r>
            <w:proofErr w:type="spellEnd"/>
          </w:p>
        </w:tc>
        <w:tc>
          <w:tcPr>
            <w:tcW w:w="960" w:type="dxa"/>
          </w:tcPr>
          <w:p w14:paraId="0B39C7D7" w14:textId="77777777" w:rsidR="00FA1C6E" w:rsidRDefault="00000000">
            <w:r>
              <w:t xml:space="preserve">Contact </w:t>
            </w:r>
            <w:proofErr w:type="spellStart"/>
            <w:r>
              <w:t>téléphonique</w:t>
            </w:r>
            <w:proofErr w:type="spellEnd"/>
          </w:p>
        </w:tc>
        <w:tc>
          <w:tcPr>
            <w:tcW w:w="960" w:type="dxa"/>
          </w:tcPr>
          <w:p w14:paraId="42B43BFA" w14:textId="77777777" w:rsidR="00FA1C6E" w:rsidRDefault="00000000">
            <w:r>
              <w:t>14</w:t>
            </w:r>
          </w:p>
        </w:tc>
        <w:tc>
          <w:tcPr>
            <w:tcW w:w="960" w:type="dxa"/>
          </w:tcPr>
          <w:p w14:paraId="176DBA7E" w14:textId="77777777" w:rsidR="00FA1C6E" w:rsidRDefault="00000000">
            <w:r>
              <w:t>Non</w:t>
            </w:r>
          </w:p>
        </w:tc>
        <w:tc>
          <w:tcPr>
            <w:tcW w:w="960" w:type="dxa"/>
          </w:tcPr>
          <w:p w14:paraId="679830FD" w14:textId="77777777" w:rsidR="00FA1C6E" w:rsidRDefault="00FA1C6E"/>
        </w:tc>
      </w:tr>
    </w:tbl>
    <w:p w14:paraId="09C763EA" w14:textId="0AF12DD6" w:rsidR="00FA1C6E" w:rsidRDefault="00000000">
      <w:pPr>
        <w:pStyle w:val="Titre1"/>
      </w:pPr>
      <w:r>
        <w:t xml:space="preserve">Données </w:t>
      </w:r>
      <w:proofErr w:type="spellStart"/>
      <w:r>
        <w:t>Bancaires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592"/>
        <w:gridCol w:w="699"/>
        <w:gridCol w:w="923"/>
        <w:gridCol w:w="572"/>
        <w:gridCol w:w="1282"/>
        <w:gridCol w:w="956"/>
        <w:gridCol w:w="989"/>
        <w:gridCol w:w="650"/>
        <w:gridCol w:w="2193"/>
      </w:tblGrid>
      <w:tr w:rsidR="008852B6" w14:paraId="6796EC23" w14:textId="77777777" w:rsidTr="00E67809">
        <w:tc>
          <w:tcPr>
            <w:tcW w:w="592" w:type="dxa"/>
          </w:tcPr>
          <w:p w14:paraId="4150BA36" w14:textId="77777777" w:rsidR="008852B6" w:rsidRDefault="008852B6" w:rsidP="008852B6">
            <w:r>
              <w:t>Ordre</w:t>
            </w:r>
          </w:p>
        </w:tc>
        <w:tc>
          <w:tcPr>
            <w:tcW w:w="699" w:type="dxa"/>
          </w:tcPr>
          <w:p w14:paraId="510477EB" w14:textId="77777777" w:rsidR="008852B6" w:rsidRDefault="008852B6" w:rsidP="008852B6">
            <w:r>
              <w:t>Champ</w:t>
            </w:r>
          </w:p>
        </w:tc>
        <w:tc>
          <w:tcPr>
            <w:tcW w:w="923" w:type="dxa"/>
          </w:tcPr>
          <w:p w14:paraId="33794518" w14:textId="78CA16D5" w:rsidR="008852B6" w:rsidRDefault="008852B6" w:rsidP="008852B6">
            <w:r>
              <w:t xml:space="preserve">Format </w:t>
            </w:r>
            <w:proofErr w:type="spellStart"/>
            <w:r>
              <w:t>attendu</w:t>
            </w:r>
            <w:proofErr w:type="spellEnd"/>
          </w:p>
        </w:tc>
        <w:tc>
          <w:tcPr>
            <w:tcW w:w="572" w:type="dxa"/>
          </w:tcPr>
          <w:p w14:paraId="4E5C7193" w14:textId="77777777" w:rsidR="008852B6" w:rsidRDefault="008852B6" w:rsidP="008852B6">
            <w:r>
              <w:t>Type</w:t>
            </w:r>
          </w:p>
        </w:tc>
        <w:tc>
          <w:tcPr>
            <w:tcW w:w="1282" w:type="dxa"/>
          </w:tcPr>
          <w:p w14:paraId="4B7DF5A9" w14:textId="77777777" w:rsidR="008852B6" w:rsidRDefault="008852B6" w:rsidP="008852B6">
            <w:proofErr w:type="spellStart"/>
            <w:r>
              <w:t>Contraintes</w:t>
            </w:r>
            <w:proofErr w:type="spellEnd"/>
            <w:r>
              <w:t xml:space="preserve"> </w:t>
            </w:r>
            <w:proofErr w:type="spellStart"/>
            <w:r>
              <w:t>supplémentaires</w:t>
            </w:r>
            <w:proofErr w:type="spellEnd"/>
          </w:p>
        </w:tc>
        <w:tc>
          <w:tcPr>
            <w:tcW w:w="956" w:type="dxa"/>
          </w:tcPr>
          <w:p w14:paraId="3A462565" w14:textId="77777777" w:rsidR="008852B6" w:rsidRDefault="008852B6" w:rsidP="008852B6">
            <w:r>
              <w:t>Description</w:t>
            </w:r>
          </w:p>
        </w:tc>
        <w:tc>
          <w:tcPr>
            <w:tcW w:w="989" w:type="dxa"/>
          </w:tcPr>
          <w:p w14:paraId="301554BB" w14:textId="77777777" w:rsidR="008852B6" w:rsidRDefault="008852B6" w:rsidP="008852B6">
            <w:r>
              <w:t>Longueur (</w:t>
            </w:r>
            <w:proofErr w:type="spellStart"/>
            <w:r>
              <w:t>caractères</w:t>
            </w:r>
            <w:proofErr w:type="spellEnd"/>
            <w:r>
              <w:t>)</w:t>
            </w:r>
          </w:p>
        </w:tc>
        <w:tc>
          <w:tcPr>
            <w:tcW w:w="650" w:type="dxa"/>
          </w:tcPr>
          <w:p w14:paraId="3D6056E3" w14:textId="77777777" w:rsidR="008852B6" w:rsidRDefault="008852B6" w:rsidP="008852B6">
            <w:proofErr w:type="spellStart"/>
            <w:r>
              <w:t>Requis</w:t>
            </w:r>
            <w:proofErr w:type="spellEnd"/>
          </w:p>
        </w:tc>
        <w:tc>
          <w:tcPr>
            <w:tcW w:w="2193" w:type="dxa"/>
          </w:tcPr>
          <w:p w14:paraId="33F20AD9" w14:textId="77777777" w:rsidR="008852B6" w:rsidRDefault="008852B6" w:rsidP="008852B6">
            <w:r>
              <w:t xml:space="preserve">Valeur par </w:t>
            </w:r>
            <w:proofErr w:type="spellStart"/>
            <w:r>
              <w:t>défaut</w:t>
            </w:r>
            <w:proofErr w:type="spellEnd"/>
          </w:p>
        </w:tc>
      </w:tr>
      <w:tr w:rsidR="008852B6" w14:paraId="0A8A1203" w14:textId="77777777" w:rsidTr="00E67809">
        <w:tc>
          <w:tcPr>
            <w:tcW w:w="592" w:type="dxa"/>
          </w:tcPr>
          <w:p w14:paraId="23EDFB98" w14:textId="5A8F8D34" w:rsidR="008852B6" w:rsidRDefault="00DE0064" w:rsidP="008852B6">
            <w:r>
              <w:t>1</w:t>
            </w:r>
          </w:p>
        </w:tc>
        <w:tc>
          <w:tcPr>
            <w:tcW w:w="699" w:type="dxa"/>
          </w:tcPr>
          <w:p w14:paraId="7BD9B9E0" w14:textId="77777777" w:rsidR="008852B6" w:rsidRDefault="008852B6" w:rsidP="008852B6">
            <w:r>
              <w:t>Code Banque</w:t>
            </w:r>
          </w:p>
        </w:tc>
        <w:tc>
          <w:tcPr>
            <w:tcW w:w="923" w:type="dxa"/>
          </w:tcPr>
          <w:p w14:paraId="6ABCC766" w14:textId="605D6250" w:rsidR="008852B6" w:rsidRDefault="00A81613" w:rsidP="008852B6">
            <w:proofErr w:type="gramStart"/>
            <w:r>
              <w:t>ABC</w:t>
            </w:r>
            <w:r w:rsidR="008852B6">
              <w:t xml:space="preserve">  +</w:t>
            </w:r>
            <w:proofErr w:type="gramEnd"/>
            <w:r w:rsidR="00B214AA">
              <w:t xml:space="preserve"> </w:t>
            </w:r>
            <w:r w:rsidR="008852B6">
              <w:t xml:space="preserve">4 </w:t>
            </w:r>
            <w:proofErr w:type="spellStart"/>
            <w:r w:rsidR="008852B6">
              <w:t>lettres</w:t>
            </w:r>
            <w:proofErr w:type="spellEnd"/>
            <w:r w:rsidR="008852B6">
              <w:t xml:space="preserve"> majuscules</w:t>
            </w:r>
          </w:p>
        </w:tc>
        <w:tc>
          <w:tcPr>
            <w:tcW w:w="572" w:type="dxa"/>
          </w:tcPr>
          <w:p w14:paraId="673A8C2A" w14:textId="77777777" w:rsidR="008852B6" w:rsidRDefault="008852B6" w:rsidP="008852B6">
            <w:r>
              <w:t>Texte</w:t>
            </w:r>
          </w:p>
        </w:tc>
        <w:tc>
          <w:tcPr>
            <w:tcW w:w="1282" w:type="dxa"/>
          </w:tcPr>
          <w:p w14:paraId="4C20079D" w14:textId="77777777" w:rsidR="008852B6" w:rsidRDefault="008852B6" w:rsidP="008852B6">
            <w:r>
              <w:t xml:space="preserve">Code BIC </w:t>
            </w:r>
            <w:proofErr w:type="spellStart"/>
            <w:r>
              <w:t>ou</w:t>
            </w:r>
            <w:proofErr w:type="spellEnd"/>
            <w:r>
              <w:t xml:space="preserve"> SWIFT</w:t>
            </w:r>
          </w:p>
        </w:tc>
        <w:tc>
          <w:tcPr>
            <w:tcW w:w="956" w:type="dxa"/>
          </w:tcPr>
          <w:p w14:paraId="03D10282" w14:textId="77777777" w:rsidR="008852B6" w:rsidRDefault="008852B6" w:rsidP="008852B6">
            <w:proofErr w:type="spellStart"/>
            <w:r>
              <w:t>Identifiant</w:t>
            </w:r>
            <w:proofErr w:type="spellEnd"/>
            <w:r>
              <w:t xml:space="preserve"> de la </w:t>
            </w:r>
            <w:proofErr w:type="spellStart"/>
            <w:r>
              <w:t>banque</w:t>
            </w:r>
            <w:proofErr w:type="spellEnd"/>
          </w:p>
        </w:tc>
        <w:tc>
          <w:tcPr>
            <w:tcW w:w="989" w:type="dxa"/>
          </w:tcPr>
          <w:p w14:paraId="0459DAFF" w14:textId="352044CA" w:rsidR="008852B6" w:rsidRDefault="008852B6" w:rsidP="008852B6">
            <w:r>
              <w:t>7</w:t>
            </w:r>
          </w:p>
        </w:tc>
        <w:tc>
          <w:tcPr>
            <w:tcW w:w="650" w:type="dxa"/>
          </w:tcPr>
          <w:p w14:paraId="06330ABC" w14:textId="77777777" w:rsidR="008852B6" w:rsidRDefault="008852B6" w:rsidP="008852B6">
            <w:r>
              <w:t>Oui</w:t>
            </w:r>
          </w:p>
        </w:tc>
        <w:tc>
          <w:tcPr>
            <w:tcW w:w="2193" w:type="dxa"/>
          </w:tcPr>
          <w:p w14:paraId="6F2F7435" w14:textId="1489797E" w:rsidR="008852B6" w:rsidRDefault="008852B6" w:rsidP="008852B6">
            <w:r>
              <w:t>XXXXXXX</w:t>
            </w:r>
          </w:p>
        </w:tc>
      </w:tr>
      <w:tr w:rsidR="008852B6" w14:paraId="2EB825FB" w14:textId="77777777" w:rsidTr="00E67809">
        <w:tc>
          <w:tcPr>
            <w:tcW w:w="592" w:type="dxa"/>
          </w:tcPr>
          <w:p w14:paraId="6DE1C132" w14:textId="4CFFA763" w:rsidR="008852B6" w:rsidRDefault="00DE0064" w:rsidP="008852B6">
            <w:r>
              <w:t>2</w:t>
            </w:r>
          </w:p>
        </w:tc>
        <w:tc>
          <w:tcPr>
            <w:tcW w:w="699" w:type="dxa"/>
          </w:tcPr>
          <w:p w14:paraId="08BD9FA4" w14:textId="19EC7D6C" w:rsidR="008852B6" w:rsidRDefault="008852B6" w:rsidP="008852B6">
            <w:r>
              <w:t>Num</w:t>
            </w:r>
            <w:r w:rsidR="00E67809">
              <w:t xml:space="preserve"> </w:t>
            </w:r>
            <w:proofErr w:type="spellStart"/>
            <w:r>
              <w:t>compte</w:t>
            </w:r>
            <w:proofErr w:type="spellEnd"/>
          </w:p>
        </w:tc>
        <w:tc>
          <w:tcPr>
            <w:tcW w:w="923" w:type="dxa"/>
          </w:tcPr>
          <w:p w14:paraId="6DA20F72" w14:textId="77777777" w:rsidR="008852B6" w:rsidRDefault="008852B6" w:rsidP="008852B6">
            <w:r>
              <w:t>24 chiffres</w:t>
            </w:r>
          </w:p>
        </w:tc>
        <w:tc>
          <w:tcPr>
            <w:tcW w:w="572" w:type="dxa"/>
          </w:tcPr>
          <w:p w14:paraId="7D378371" w14:textId="77777777" w:rsidR="008852B6" w:rsidRDefault="008852B6" w:rsidP="008852B6">
            <w:r>
              <w:t>Texte</w:t>
            </w:r>
          </w:p>
        </w:tc>
        <w:tc>
          <w:tcPr>
            <w:tcW w:w="1282" w:type="dxa"/>
          </w:tcPr>
          <w:p w14:paraId="55BA9025" w14:textId="77777777" w:rsidR="008852B6" w:rsidRDefault="008852B6" w:rsidP="008852B6">
            <w:proofErr w:type="spellStart"/>
            <w:r>
              <w:t>Norme</w:t>
            </w:r>
            <w:proofErr w:type="spellEnd"/>
            <w:r>
              <w:t xml:space="preserve"> IBAN</w:t>
            </w:r>
          </w:p>
        </w:tc>
        <w:tc>
          <w:tcPr>
            <w:tcW w:w="956" w:type="dxa"/>
          </w:tcPr>
          <w:p w14:paraId="7138AC49" w14:textId="77777777" w:rsidR="008852B6" w:rsidRDefault="008852B6" w:rsidP="008852B6">
            <w:r>
              <w:t xml:space="preserve">Compte </w:t>
            </w:r>
            <w:proofErr w:type="spellStart"/>
            <w:r>
              <w:t>bancaire</w:t>
            </w:r>
            <w:proofErr w:type="spellEnd"/>
            <w:r>
              <w:t xml:space="preserve"> du client</w:t>
            </w:r>
          </w:p>
        </w:tc>
        <w:tc>
          <w:tcPr>
            <w:tcW w:w="989" w:type="dxa"/>
          </w:tcPr>
          <w:p w14:paraId="26366C59" w14:textId="77777777" w:rsidR="008852B6" w:rsidRDefault="008852B6" w:rsidP="008852B6">
            <w:r>
              <w:t>24</w:t>
            </w:r>
          </w:p>
        </w:tc>
        <w:tc>
          <w:tcPr>
            <w:tcW w:w="650" w:type="dxa"/>
          </w:tcPr>
          <w:p w14:paraId="10E767AE" w14:textId="77777777" w:rsidR="008852B6" w:rsidRDefault="008852B6" w:rsidP="008852B6">
            <w:r>
              <w:t>Oui</w:t>
            </w:r>
          </w:p>
        </w:tc>
        <w:tc>
          <w:tcPr>
            <w:tcW w:w="2193" w:type="dxa"/>
          </w:tcPr>
          <w:p w14:paraId="18812D6B" w14:textId="77777777" w:rsidR="008852B6" w:rsidRDefault="008852B6" w:rsidP="008852B6">
            <w:r>
              <w:t>000000000000000000000000</w:t>
            </w:r>
          </w:p>
        </w:tc>
      </w:tr>
    </w:tbl>
    <w:p w14:paraId="41D150D1" w14:textId="77777777" w:rsidR="001D7A2A" w:rsidRDefault="001D7A2A"/>
    <w:sectPr w:rsidR="001D7A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3871809">
    <w:abstractNumId w:val="8"/>
  </w:num>
  <w:num w:numId="2" w16cid:durableId="2144884000">
    <w:abstractNumId w:val="6"/>
  </w:num>
  <w:num w:numId="3" w16cid:durableId="82073981">
    <w:abstractNumId w:val="5"/>
  </w:num>
  <w:num w:numId="4" w16cid:durableId="1993213102">
    <w:abstractNumId w:val="4"/>
  </w:num>
  <w:num w:numId="5" w16cid:durableId="1878815453">
    <w:abstractNumId w:val="7"/>
  </w:num>
  <w:num w:numId="6" w16cid:durableId="727610025">
    <w:abstractNumId w:val="3"/>
  </w:num>
  <w:num w:numId="7" w16cid:durableId="1969509222">
    <w:abstractNumId w:val="2"/>
  </w:num>
  <w:num w:numId="8" w16cid:durableId="1524899017">
    <w:abstractNumId w:val="1"/>
  </w:num>
  <w:num w:numId="9" w16cid:durableId="1781028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A2A"/>
    <w:rsid w:val="0029639D"/>
    <w:rsid w:val="00297081"/>
    <w:rsid w:val="002A1200"/>
    <w:rsid w:val="00326F90"/>
    <w:rsid w:val="003272F2"/>
    <w:rsid w:val="00357CB2"/>
    <w:rsid w:val="00357E85"/>
    <w:rsid w:val="00367E48"/>
    <w:rsid w:val="003B52C9"/>
    <w:rsid w:val="00401CDE"/>
    <w:rsid w:val="004237D3"/>
    <w:rsid w:val="00543D47"/>
    <w:rsid w:val="00581E17"/>
    <w:rsid w:val="00595321"/>
    <w:rsid w:val="00602D4B"/>
    <w:rsid w:val="00861EAB"/>
    <w:rsid w:val="008852B6"/>
    <w:rsid w:val="008E5DAD"/>
    <w:rsid w:val="008F0473"/>
    <w:rsid w:val="008F2673"/>
    <w:rsid w:val="009363A7"/>
    <w:rsid w:val="009833C9"/>
    <w:rsid w:val="00A52395"/>
    <w:rsid w:val="00A66699"/>
    <w:rsid w:val="00A81613"/>
    <w:rsid w:val="00AA1D8D"/>
    <w:rsid w:val="00AB3ED2"/>
    <w:rsid w:val="00B214AA"/>
    <w:rsid w:val="00B47730"/>
    <w:rsid w:val="00B67D8D"/>
    <w:rsid w:val="00BB0CB9"/>
    <w:rsid w:val="00C028D1"/>
    <w:rsid w:val="00CB0664"/>
    <w:rsid w:val="00CF63C8"/>
    <w:rsid w:val="00D272BF"/>
    <w:rsid w:val="00DE0064"/>
    <w:rsid w:val="00E4316F"/>
    <w:rsid w:val="00E67809"/>
    <w:rsid w:val="00F256A2"/>
    <w:rsid w:val="00FA1C6E"/>
    <w:rsid w:val="00FB0ABE"/>
    <w:rsid w:val="00FC693F"/>
    <w:rsid w:val="00FD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F8EC5A7"/>
  <w14:defaultImageDpi w14:val="300"/>
  <w15:docId w15:val="{B89B51E5-3CC3-4625-8A6D-A964E671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mariem omrani</cp:lastModifiedBy>
  <cp:revision>26</cp:revision>
  <dcterms:created xsi:type="dcterms:W3CDTF">2013-12-23T23:15:00Z</dcterms:created>
  <dcterms:modified xsi:type="dcterms:W3CDTF">2025-07-25T21:38:00Z</dcterms:modified>
  <cp:category/>
</cp:coreProperties>
</file>